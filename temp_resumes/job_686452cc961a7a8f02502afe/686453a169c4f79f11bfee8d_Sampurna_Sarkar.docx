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Arjun Mehta</w:t>
      </w:r>
    </w:p>
    <w:p>
      <w:r>
        <w:t>B.E. in Computer Engineering | Mumbai University</w:t>
      </w:r>
    </w:p>
    <w:p>
      <w:r>
        <w:t>Email: arjun.mehta@example.com</w:t>
      </w:r>
    </w:p>
    <w:p/>
    <w:p>
      <w:r>
        <w:t>Experience:</w:t>
      </w:r>
    </w:p>
    <w:p>
      <w:r>
        <w:t>- ML Intern at DataNexus</w:t>
      </w:r>
    </w:p>
    <w:p>
      <w:r>
        <w:t>- Worked on image classification and sensor-based projects</w:t>
      </w:r>
    </w:p>
    <w:p/>
    <w:p>
      <w:r>
        <w:t>Skills:</w:t>
      </w:r>
    </w:p>
    <w:p>
      <w:r>
        <w:t>Python, PyTorch, Deep Learning, Scikit-learn, NumPy, Git</w:t>
      </w:r>
    </w:p>
    <w:p/>
    <w:p>
      <w:r>
        <w:t>Projects:</w:t>
      </w:r>
    </w:p>
    <w:p>
      <w:r>
        <w:t>- Plant Species Detection Using CNN</w:t>
      </w:r>
    </w:p>
    <w:p>
      <w:r>
        <w:t>- Air Quality Monitoring using LSTM</w:t>
      </w:r>
    </w:p>
    <w:p/>
    <w:p>
      <w:r>
        <w:t>No cloud experience yet, but familiar with deployment pipelines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